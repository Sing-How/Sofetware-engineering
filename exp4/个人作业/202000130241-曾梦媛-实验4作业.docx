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461250" cy="578109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61250" cy="578109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1750" w:h="910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